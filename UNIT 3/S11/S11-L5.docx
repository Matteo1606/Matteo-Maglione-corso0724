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S11-L5</w:t>
      </w:r>
    </w:p>
    <w:p>
      <w:r>
        <w:drawing>
          <wp:inline xmlns:a="http://schemas.openxmlformats.org/drawingml/2006/main" xmlns:pic="http://schemas.openxmlformats.org/drawingml/2006/picture">
            <wp:extent cx="4572000" cy="24539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12-13 1548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3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3614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12-13 15495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14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205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12-13 15513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05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6866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12-13 15531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86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2401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12-13 15543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72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12-13 16030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9822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12-13 1701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822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