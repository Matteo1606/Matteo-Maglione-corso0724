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sulla Configurazione dei Gruppi e dei Permessi su Windows Server 2022</w:t>
      </w:r>
    </w:p>
    <w:p>
      <w:pPr>
        <w:pStyle w:val="Heading2"/>
      </w:pPr>
      <w:r>
        <w:t>1. Gruppi e Membri</w:t>
      </w:r>
    </w:p>
    <w:p>
      <w:pPr>
        <w:pStyle w:val="Heading3"/>
      </w:pPr>
      <w:r>
        <w:t>Avengers</w:t>
      </w:r>
    </w:p>
    <w:p>
      <w:r>
        <w:t>Membro: Nicholas Fury</w:t>
        <w:br/>
        <w:t>- Ruolo: Direttore dello S.H.I.E.L.D. e capo degli Avengers. Deve mantenere il controllo strategico del team e dei server ovunque si trovi.</w:t>
      </w:r>
    </w:p>
    <w:p>
      <w:pPr>
        <w:pStyle w:val="Heading3"/>
      </w:pPr>
      <w:r>
        <w:t>IT</w:t>
      </w:r>
    </w:p>
    <w:p>
      <w:r>
        <w:t>Membri:</w:t>
        <w:br/>
        <w:t>- Tony Stark (Iron Man): Genio, miliardario e creatore della tecnologia avanzata degli Avengers, compreso l’Iron Spider.</w:t>
        <w:br/>
        <w:t>- Peter Parker (Spider-Man): Allievo di Tony, responsabile della costruzione e manutenzione dell’armatura Iron Spider.</w:t>
      </w:r>
    </w:p>
    <w:p>
      <w:pPr>
        <w:pStyle w:val="Heading3"/>
      </w:pPr>
      <w:r>
        <w:t>Vendite</w:t>
      </w:r>
    </w:p>
    <w:p>
      <w:r>
        <w:t>Membri:</w:t>
        <w:br/>
        <w:t>- Doctor Strange: Custode del libro magico "Darkhold", fondamentale per comprendere gli intricati misteri del multiverso.</w:t>
        <w:br/>
        <w:t>- Wanda Maximoff (Scarlet Witch): Studiosa delle arti oscure che utilizza il "Darkhold" per approfondire i suoi poteri.</w:t>
      </w:r>
    </w:p>
    <w:p>
      <w:pPr>
        <w:pStyle w:val="Heading2"/>
      </w:pPr>
      <w:r>
        <w:t>2. Procedura di Configurazione su Windows Server 2022</w:t>
      </w:r>
    </w:p>
    <w:p>
      <w:pPr>
        <w:pStyle w:val="Heading3"/>
      </w:pPr>
      <w:r>
        <w:t>A. Creazione dei Gruppi</w:t>
      </w:r>
    </w:p>
    <w:p>
      <w:r>
        <w:t>1. Accedi al server con un account amministrativo.</w:t>
        <w:br/>
        <w:t>2. Apri Gestione Utenti e Computer di Active Directory.</w:t>
        <w:br/>
        <w:t>3. Vai su Domini &gt; [Tuo Dominio] &gt; Utenti.</w:t>
        <w:br/>
        <w:t>4. Clicca con il tasto destro su Utenti e seleziona Nuovo &gt; Gruppo.</w:t>
        <w:br/>
        <w:t>5. Crea i seguenti gruppi:</w:t>
        <w:br/>
        <w:t xml:space="preserve">   - "Avengers"</w:t>
        <w:br/>
        <w:t xml:space="preserve">   - "IT"</w:t>
        <w:br/>
        <w:t xml:space="preserve">   - "Vendite"</w:t>
      </w:r>
    </w:p>
    <w:p>
      <w:pPr>
        <w:pStyle w:val="Heading3"/>
      </w:pPr>
      <w:r>
        <w:t>B. Creazione degli Utenti</w:t>
      </w:r>
    </w:p>
    <w:p>
      <w:r>
        <w:t>1. Sempre nella console di Active Directory, clicca con il tasto destro su Utenti e seleziona Nuovo &gt; Utente.</w:t>
        <w:br/>
        <w:t>2. Inserisci i dettagli dei seguenti utenti:</w:t>
        <w:br/>
        <w:t xml:space="preserve">   - Nicholas Fury</w:t>
        <w:br/>
        <w:t xml:space="preserve">   - Tony Stark</w:t>
        <w:br/>
        <w:t xml:space="preserve">   - Peter Parker</w:t>
        <w:br/>
        <w:t xml:space="preserve">   - Doctor Strange</w:t>
        <w:br/>
        <w:t xml:space="preserve">   - Wanda Maximoff</w:t>
        <w:br/>
        <w:t>3. Completa la creazione assegnando password temporanee agli utenti.</w:t>
      </w:r>
    </w:p>
    <w:p>
      <w:pPr>
        <w:pStyle w:val="Heading3"/>
      </w:pPr>
      <w:r>
        <w:t>C. Assegnazione degli Utenti ai Gruppi</w:t>
      </w:r>
    </w:p>
    <w:p>
      <w:r>
        <w:t>1. Apri le proprietà di ogni utente.</w:t>
        <w:br/>
        <w:t>2. Vai nella scheda Membro di e aggiungi l’utente al gruppo corrispondente:</w:t>
        <w:br/>
        <w:t xml:space="preserve">   - Fury -&gt; Avengers</w:t>
        <w:br/>
        <w:t xml:space="preserve">   - Stark, Parker -&gt; IT</w:t>
        <w:br/>
        <w:t xml:space="preserve">   - Strange, Maximoff -&gt; Vendite</w:t>
      </w:r>
    </w:p>
    <w:p>
      <w:pPr>
        <w:pStyle w:val="Heading2"/>
      </w:pPr>
      <w:r>
        <w:t>3. Permessi Assegnati ai Gruppi</w:t>
      </w:r>
    </w:p>
    <w:p>
      <w:pPr>
        <w:pStyle w:val="Heading3"/>
      </w:pPr>
      <w:r>
        <w:t>Avengers</w:t>
      </w:r>
    </w:p>
    <w:p>
      <w:r>
        <w:t>- Permesso: Accesso remoto al server.</w:t>
        <w:br/>
        <w:t>- Motivazione: Nicholas Fury deve poter coordinare le operazioni degli Avengers in tutto il mondo, inclusi briefing di emergenza e accesso ai file critici, anche mentre è in missione nello spazio con i Kree.</w:t>
      </w:r>
    </w:p>
    <w:p>
      <w:pPr>
        <w:pStyle w:val="Heading3"/>
      </w:pPr>
      <w:r>
        <w:t>IT</w:t>
      </w:r>
    </w:p>
    <w:p>
      <w:r>
        <w:t>- Permessi:</w:t>
        <w:br/>
        <w:t xml:space="preserve">  1. Controllo completo sulla cartella "project IronSpider".</w:t>
        <w:br/>
        <w:t xml:space="preserve">     - Motivazione: Tony Stark e Peter Parker devono lavorare al progetto Iron Spider senza restrizioni per sviluppare nuove funzionalità, tra cui la modalità stealth per combattere al fianco di Black Panther.</w:t>
        <w:br/>
        <w:t xml:space="preserve">  2. Accesso esclusivo alla Calcolatrice.</w:t>
        <w:br/>
        <w:t xml:space="preserve">     - Motivazione: La Calcolatrice è fondamentale per eseguire complessi calcoli ingegneristici. Altri software sono stati disabilitati per evitare distrazioni (Tony non può dedicarsi alla progettazione di un altro "Barf").</w:t>
      </w:r>
    </w:p>
    <w:p>
      <w:pPr>
        <w:pStyle w:val="Heading3"/>
      </w:pPr>
      <w:r>
        <w:t>Vendite</w:t>
      </w:r>
    </w:p>
    <w:p>
      <w:r>
        <w:t>- Permessi:</w:t>
        <w:br/>
        <w:t xml:space="preserve">  1. Accesso in sola lettura alla cartella "darkhold".</w:t>
        <w:br/>
        <w:t xml:space="preserve">     - Motivazione: Il "Darkhold" è un testo magico potente e pericoloso. Wanda e Strange possono solo consultarlo per prevenire disastri multiversali, ma non modificarlo o copiarlo.</w:t>
        <w:br/>
        <w:t xml:space="preserve">  2. Accesso esclusivo al Notepad.</w:t>
        <w:br/>
        <w:t xml:space="preserve">     - Motivazione: Notepad è perfetto per prendere appunti magici e scrivere incantesimi senza rischiare di eseguire codice pericoloso.</w:t>
      </w:r>
    </w:p>
    <w:p>
      <w:pPr>
        <w:pStyle w:val="Heading2"/>
      </w:pPr>
      <w:r>
        <w:t>4. Conclusione</w:t>
      </w:r>
    </w:p>
    <w:p>
      <w:r>
        <w:t>La configurazione è stata eseguita con successo. I gruppi ora dispongono dei permessi necessari per svolgere le loro mansioni in modo sicuro ed efficiente. Nicholas Fury può coordinare operazioni globali, Tony Stark e Peter Parker possono sviluppare la tecnologia più avanzata per il team, mentre Doctor Strange e Wanda Maximoff possono studiare il multiverso con un approccio responsabile.</w:t>
        <w:br/>
        <w:br/>
        <w:t>Con questa configurazione, gli Avengers sono pronti ad affrontare qualsiasi minaccia, sia essa tecnologica o soprannaturale.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